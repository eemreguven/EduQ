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Questions</w:t>
      </w:r>
    </w:p>
    <w:p>
      <w:r>
        <w:t>Multiple Choice Easy: Here is a multiple-choice question based on the context:</w:t>
        <w:br/>
        <w:br/>
        <w:t>What data structure is being discussed as an interface that can be used to represent a "big pile of things"?</w:t>
        <w:br/>
        <w:br/>
        <w:t>A) Array</w:t>
        <w:br/>
        <w:t>B) Set</w:t>
        <w:br/>
        <w:t>C) Linked List</w:t>
        <w:br/>
        <w:t>D) Stack</w:t>
        <w:br/>
        <w:br/>
        <w:t>Correct answer: B) 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